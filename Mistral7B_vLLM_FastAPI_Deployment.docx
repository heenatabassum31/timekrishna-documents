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F9CC6" w14:textId="77777777" w:rsidR="00E42296" w:rsidRDefault="001E3566">
      <w:pPr>
        <w:pStyle w:val="Heading1"/>
      </w:pPr>
      <w:r>
        <w:t>End-to-End Deployment of Mistral-7B with vLLM and FastAPI</w:t>
      </w:r>
    </w:p>
    <w:p w14:paraId="682E0D0D" w14:textId="77777777" w:rsidR="00E42296" w:rsidRDefault="001E3566">
      <w:pPr>
        <w:pStyle w:val="Heading2"/>
      </w:pPr>
      <w:r>
        <w:t>1. Overview</w:t>
      </w:r>
    </w:p>
    <w:p w14:paraId="49B7A39C" w14:textId="77777777" w:rsidR="00E42296" w:rsidRDefault="001E3566">
      <w:r>
        <w:t>This guide describes how to deploy the Mistral-7B model using Hugging Face, serve it using vLLM, and connect it to a FastAPI application for prompt-based inference via HTTP API. The vLLM server hosts the LLM, while FastAPI acts as a proxy API for frontend or client services.</w:t>
      </w:r>
      <w:r>
        <w:br/>
      </w:r>
    </w:p>
    <w:p w14:paraId="250C6320" w14:textId="77777777" w:rsidR="00E42296" w:rsidRDefault="001E3566">
      <w:pPr>
        <w:pStyle w:val="Heading2"/>
      </w:pPr>
      <w:r>
        <w:t>2. Prerequisites</w:t>
      </w:r>
    </w:p>
    <w:p w14:paraId="67439917" w14:textId="77777777" w:rsidR="00E42296" w:rsidRDefault="001E3566">
      <w:r>
        <w:t>- A virtual machine (VM) with GPU (e.g., GCP with A100 or T4).</w:t>
      </w:r>
      <w:r>
        <w:br/>
        <w:t>- Python 3.10+ installed.</w:t>
      </w:r>
      <w:r>
        <w:br/>
        <w:t>- Docker (optional).</w:t>
      </w:r>
      <w:r>
        <w:br/>
        <w:t>- Ports 8000 (vLLM) and 9000 (FastAPI) opened in firewall settings.</w:t>
      </w:r>
      <w:r>
        <w:br/>
        <w:t>- Basic knowledge of terminal, Python, and FastAPI.</w:t>
      </w:r>
      <w:r>
        <w:br/>
      </w:r>
    </w:p>
    <w:p w14:paraId="2754F8B9" w14:textId="77777777" w:rsidR="00E42296" w:rsidRDefault="001E3566">
      <w:pPr>
        <w:pStyle w:val="Heading2"/>
      </w:pPr>
      <w:r>
        <w:t>3. Installing and Running vLLM with Mistral-7B</w:t>
      </w:r>
    </w:p>
    <w:p w14:paraId="28D7D998" w14:textId="10665A2B" w:rsidR="00854002" w:rsidRDefault="001E3566">
      <w:r>
        <w:t>1. SSH into your VM.</w:t>
      </w:r>
      <w:r w:rsidR="00453E8B">
        <w:br/>
      </w:r>
      <w:r>
        <w:br/>
        <w:t>2. Create a virtual environment and activate it:</w:t>
      </w:r>
      <w:r>
        <w:br/>
        <w:t xml:space="preserve">   python3 -m venv vllm_env</w:t>
      </w:r>
      <w:r>
        <w:br/>
        <w:t xml:space="preserve">   source vllm_env/bin/activate</w:t>
      </w:r>
      <w:r>
        <w:br/>
      </w:r>
      <w:r>
        <w:br/>
        <w:t>3. Install vLLM and related packages:</w:t>
      </w:r>
      <w:r>
        <w:br/>
        <w:t xml:space="preserve">   pip install </w:t>
      </w:r>
      <w:proofErr w:type="spellStart"/>
      <w:r>
        <w:t>vllm</w:t>
      </w:r>
      <w:proofErr w:type="spellEnd"/>
      <w:r>
        <w:t xml:space="preserve"> transformers accelerate</w:t>
      </w:r>
    </w:p>
    <w:p w14:paraId="01D6A43B" w14:textId="19BED936" w:rsidR="00E42296" w:rsidRDefault="00854002" w:rsidP="00453E8B">
      <w:r>
        <w:t xml:space="preserve">4. Install </w:t>
      </w:r>
      <w:r w:rsidR="00453E8B">
        <w:t>Hugging Face</w:t>
      </w:r>
      <w:r>
        <w:t xml:space="preserve"> CLI:</w:t>
      </w:r>
      <w:r>
        <w:br/>
        <w:t xml:space="preserve">    Login into </w:t>
      </w:r>
      <w:r w:rsidR="00453E8B">
        <w:t>hugging face</w:t>
      </w:r>
      <w:r>
        <w:t xml:space="preserve"> with the help of token ID</w:t>
      </w:r>
      <w:r w:rsidR="00453E8B">
        <w:br/>
        <w:t xml:space="preserve">    </w:t>
      </w:r>
      <w:r w:rsidR="00453E8B" w:rsidRPr="00453E8B">
        <w:t>hugging face</w:t>
      </w:r>
      <w:r w:rsidR="00453E8B" w:rsidRPr="00453E8B">
        <w:t xml:space="preserve">-cli repo clone </w:t>
      </w:r>
      <w:proofErr w:type="spellStart"/>
      <w:r w:rsidR="00453E8B" w:rsidRPr="00453E8B">
        <w:t>TheBloke</w:t>
      </w:r>
      <w:proofErr w:type="spellEnd"/>
      <w:r w:rsidR="00453E8B" w:rsidRPr="00453E8B">
        <w:t>/Mistral-7B-Instruct-v0.2-AWQ</w:t>
      </w:r>
      <w:r w:rsidR="001E3566">
        <w:br/>
      </w:r>
      <w:r w:rsidR="001E3566">
        <w:br/>
      </w:r>
      <w:r w:rsidR="001F5D7A">
        <w:t>5</w:t>
      </w:r>
      <w:r w:rsidR="001E3566">
        <w:t xml:space="preserve">. Launch </w:t>
      </w:r>
      <w:proofErr w:type="spellStart"/>
      <w:r w:rsidR="001E3566">
        <w:t>vLLM</w:t>
      </w:r>
      <w:proofErr w:type="spellEnd"/>
      <w:r w:rsidR="001E3566">
        <w:t xml:space="preserve"> server with the Mistral model:</w:t>
      </w:r>
      <w:r w:rsidR="001E3566">
        <w:br/>
        <w:t xml:space="preserve">   </w:t>
      </w:r>
      <w:r w:rsidR="00453E8B">
        <w:t xml:space="preserve">python3 -m </w:t>
      </w:r>
      <w:proofErr w:type="spellStart"/>
      <w:r w:rsidR="00453E8B">
        <w:t>vllm.entrypoints.openai.api_server</w:t>
      </w:r>
      <w:proofErr w:type="spellEnd"/>
      <w:r w:rsidR="00453E8B">
        <w:t xml:space="preserve"> \</w:t>
      </w:r>
      <w:r w:rsidR="00453E8B">
        <w:br/>
      </w:r>
      <w:r w:rsidR="00453E8B">
        <w:t xml:space="preserve">  --model </w:t>
      </w:r>
      <w:proofErr w:type="spellStart"/>
      <w:r w:rsidR="00453E8B">
        <w:t>TheBloke</w:t>
      </w:r>
      <w:proofErr w:type="spellEnd"/>
      <w:r w:rsidR="00453E8B">
        <w:t>/Mistral-7B-Instruct-v0.2-AWQ \</w:t>
      </w:r>
      <w:r w:rsidR="00453E8B">
        <w:br/>
        <w:t xml:space="preserve"> </w:t>
      </w:r>
      <w:r w:rsidR="00453E8B">
        <w:t xml:space="preserve"> --quantization </w:t>
      </w:r>
      <w:proofErr w:type="spellStart"/>
      <w:r w:rsidR="00453E8B">
        <w:t>awq</w:t>
      </w:r>
      <w:proofErr w:type="spellEnd"/>
      <w:r w:rsidR="00453E8B">
        <w:t xml:space="preserve"> \</w:t>
      </w:r>
      <w:r w:rsidR="00453E8B">
        <w:br/>
        <w:t xml:space="preserve"> </w:t>
      </w:r>
      <w:r w:rsidR="00453E8B">
        <w:t xml:space="preserve"> --max-model-</w:t>
      </w:r>
      <w:proofErr w:type="spellStart"/>
      <w:r w:rsidR="00453E8B">
        <w:t>len</w:t>
      </w:r>
      <w:proofErr w:type="spellEnd"/>
      <w:r w:rsidR="00453E8B">
        <w:t xml:space="preserve"> 4096 \</w:t>
      </w:r>
      <w:r w:rsidR="00453E8B">
        <w:br/>
        <w:t xml:space="preserve"> </w:t>
      </w:r>
      <w:r w:rsidR="00453E8B">
        <w:t xml:space="preserve"> --</w:t>
      </w:r>
      <w:proofErr w:type="spellStart"/>
      <w:r w:rsidR="00453E8B">
        <w:t>gpu</w:t>
      </w:r>
      <w:proofErr w:type="spellEnd"/>
      <w:r w:rsidR="00453E8B">
        <w:t>-memory-utilization 0.85 \</w:t>
      </w:r>
      <w:r w:rsidR="00453E8B">
        <w:br/>
        <w:t xml:space="preserve"> </w:t>
      </w:r>
      <w:r w:rsidR="00453E8B">
        <w:t xml:space="preserve"> --host 0.0.0.0 \</w:t>
      </w:r>
      <w:r w:rsidR="00453E8B">
        <w:br/>
        <w:t xml:space="preserve"> </w:t>
      </w:r>
      <w:r w:rsidR="00453E8B">
        <w:t xml:space="preserve"> --port 8000</w:t>
      </w:r>
      <w:r w:rsidR="001E3566">
        <w:br/>
      </w:r>
      <w:r w:rsidR="001E3566">
        <w:br/>
      </w:r>
      <w:r w:rsidR="001F5D7A">
        <w:t>6</w:t>
      </w:r>
      <w:r w:rsidR="001E3566">
        <w:t>. Ensure you get a response from:</w:t>
      </w:r>
      <w:r w:rsidR="001E3566">
        <w:br/>
        <w:t xml:space="preserve">   curl http://&lt;VM_IP&gt;:8000/v1/completions</w:t>
      </w:r>
      <w:r w:rsidR="001E3566">
        <w:br/>
      </w:r>
    </w:p>
    <w:p w14:paraId="226728CD" w14:textId="77777777" w:rsidR="00E42296" w:rsidRDefault="001E3566">
      <w:pPr>
        <w:pStyle w:val="Heading2"/>
      </w:pPr>
      <w:r>
        <w:lastRenderedPageBreak/>
        <w:t>4. FastAPI Server Setup</w:t>
      </w:r>
    </w:p>
    <w:p w14:paraId="6A95113F" w14:textId="77777777" w:rsidR="00E42296" w:rsidRDefault="001E3566">
      <w:r>
        <w:t>1. Create a file `main.py` with the following content:</w:t>
      </w:r>
      <w:r>
        <w:br/>
      </w:r>
    </w:p>
    <w:p w14:paraId="73C38762" w14:textId="0E741137" w:rsidR="00E42296" w:rsidRDefault="001E3566">
      <w:r>
        <w:br/>
        <w:t>from fastapi import FastAPI</w:t>
      </w:r>
      <w:r>
        <w:br/>
        <w:t>from pydantic import BaseModel</w:t>
      </w:r>
      <w:r>
        <w:br/>
        <w:t>import httpx</w:t>
      </w:r>
      <w:r>
        <w:br/>
      </w:r>
      <w:r>
        <w:br/>
        <w:t>app = FastAPI()</w:t>
      </w:r>
      <w:r>
        <w:br/>
      </w:r>
      <w:r>
        <w:br/>
        <w:t>VLLM_URL = "http://&lt;VLLM_VM_IP&gt;:8000/v1/completions"</w:t>
      </w:r>
      <w:r>
        <w:br/>
      </w:r>
      <w:r>
        <w:br/>
        <w:t>class PromptRequest(BaseModel):</w:t>
      </w:r>
      <w:r>
        <w:br/>
        <w:t xml:space="preserve">    prompt: str</w:t>
      </w:r>
      <w:r>
        <w:br/>
        <w:t xml:space="preserve">    </w:t>
      </w:r>
      <w:proofErr w:type="spellStart"/>
      <w:r>
        <w:t>max_tokens</w:t>
      </w:r>
      <w:proofErr w:type="spellEnd"/>
      <w:r>
        <w:t xml:space="preserve">: int = </w:t>
      </w:r>
      <w:r w:rsidR="001F5D7A">
        <w:t>1246</w:t>
      </w:r>
      <w:r>
        <w:br/>
      </w:r>
      <w:r>
        <w:br/>
        <w:t>@app.post("/generate")</w:t>
      </w:r>
      <w:r>
        <w:br/>
        <w:t>async def generate_text(request_data: PromptRequest):</w:t>
      </w:r>
      <w:r>
        <w:br/>
        <w:t xml:space="preserve">    payload = {</w:t>
      </w:r>
      <w:r>
        <w:br/>
        <w:t xml:space="preserve">        "model": "TheBloke/Mistral-7B-Instruct-v0.2-AWQ",</w:t>
      </w:r>
      <w:r>
        <w:br/>
        <w:t xml:space="preserve">        "prompt": request_data.prompt,</w:t>
      </w:r>
      <w:r>
        <w:br/>
        <w:t xml:space="preserve">        "max_tokens": request_data.max_tokens</w:t>
      </w:r>
      <w:r>
        <w:br/>
        <w:t xml:space="preserve">    }</w:t>
      </w:r>
      <w:r>
        <w:br/>
        <w:t xml:space="preserve">    async with httpx.AsyncClient(timeout=30.0) as client:</w:t>
      </w:r>
      <w:r>
        <w:br/>
        <w:t xml:space="preserve">        response = await client.post(VLLM_URL, json=payload)</w:t>
      </w:r>
      <w:r>
        <w:br/>
        <w:t xml:space="preserve">    if response.status_code != 200:</w:t>
      </w:r>
      <w:r>
        <w:br/>
        <w:t xml:space="preserve">        return {"error": response.text}</w:t>
      </w:r>
      <w:r>
        <w:br/>
        <w:t xml:space="preserve">    return response.json()</w:t>
      </w:r>
      <w:r>
        <w:br/>
      </w:r>
    </w:p>
    <w:p w14:paraId="2F2DB137" w14:textId="77777777" w:rsidR="00E42296" w:rsidRDefault="001E3566">
      <w:r>
        <w:t>2. Run FastAPI with Uvicorn:</w:t>
      </w:r>
      <w:r>
        <w:br/>
        <w:t xml:space="preserve">   uvicorn main:app --host 0.0.0.0 --port 9000</w:t>
      </w:r>
      <w:r>
        <w:br/>
      </w:r>
    </w:p>
    <w:p w14:paraId="06F45324" w14:textId="77777777" w:rsidR="00E42296" w:rsidRDefault="001E3566">
      <w:pPr>
        <w:pStyle w:val="Heading2"/>
      </w:pPr>
      <w:r>
        <w:t>5. How to Use the FastAPI Endpoint</w:t>
      </w:r>
    </w:p>
    <w:p w14:paraId="66263C7B" w14:textId="77777777" w:rsidR="00E42296" w:rsidRDefault="001E3566">
      <w:r>
        <w:t>You can send a request to the FastAPI server like this:</w:t>
      </w:r>
    </w:p>
    <w:p w14:paraId="25C57398" w14:textId="77777777" w:rsidR="001F5D7A" w:rsidRDefault="001E3566">
      <w:r>
        <w:br/>
        <w:t>curl -X POST http://&lt;FASTAPI_VM_IP&gt;:9000/generate \</w:t>
      </w:r>
      <w:r>
        <w:br/>
        <w:t>-H "Content-Type: application/json" \</w:t>
      </w:r>
      <w:r>
        <w:br/>
        <w:t xml:space="preserve">-d '{"prompt": "What is </w:t>
      </w:r>
      <w:r w:rsidR="00453E8B">
        <w:t>Quantum computing</w:t>
      </w:r>
      <w:r>
        <w:t>?", "</w:t>
      </w:r>
      <w:proofErr w:type="spellStart"/>
      <w:r>
        <w:t>max_tokens</w:t>
      </w:r>
      <w:proofErr w:type="spellEnd"/>
      <w:r>
        <w:t>": 100}'</w:t>
      </w:r>
    </w:p>
    <w:p w14:paraId="77BBA852" w14:textId="77777777" w:rsidR="001F5D7A" w:rsidRDefault="001F5D7A"/>
    <w:p w14:paraId="5CC7E961" w14:textId="77777777" w:rsidR="001F5D7A" w:rsidRPr="001F5D7A" w:rsidRDefault="001F5D7A">
      <w:pPr>
        <w:rPr>
          <w:b/>
          <w:bCs/>
          <w:color w:val="4F81BD" w:themeColor="accent1"/>
        </w:rPr>
      </w:pPr>
      <w:r w:rsidRPr="001F5D7A">
        <w:rPr>
          <w:b/>
          <w:bCs/>
          <w:color w:val="4F81BD" w:themeColor="accent1"/>
        </w:rPr>
        <w:lastRenderedPageBreak/>
        <w:t>6. Output</w:t>
      </w:r>
    </w:p>
    <w:p w14:paraId="7A3E51A4" w14:textId="0B8B4076" w:rsidR="001F5D7A" w:rsidRPr="001F5D7A" w:rsidRDefault="001F5D7A" w:rsidP="001F5D7A">
      <w:pPr>
        <w:rPr>
          <w:lang w:val="en-IN"/>
        </w:rPr>
      </w:pPr>
      <w:r w:rsidRPr="001F5D7A">
        <w:rPr>
          <w:lang w:val="en-IN"/>
        </w:rPr>
        <w:t>{</w:t>
      </w:r>
      <w:r>
        <w:rPr>
          <w:lang w:val="en-IN"/>
        </w:rPr>
        <w:br/>
      </w:r>
      <w:r w:rsidRPr="001F5D7A">
        <w:rPr>
          <w:lang w:val="en-IN"/>
        </w:rPr>
        <w:t>    "id": "cmpl-52129c04aab947f99ae1a9d6ffddf0fd",</w:t>
      </w:r>
      <w:r>
        <w:rPr>
          <w:lang w:val="en-IN"/>
        </w:rPr>
        <w:br/>
      </w:r>
      <w:r w:rsidRPr="001F5D7A">
        <w:rPr>
          <w:lang w:val="en-IN"/>
        </w:rPr>
        <w:t>    "object": "</w:t>
      </w:r>
      <w:proofErr w:type="spellStart"/>
      <w:r w:rsidRPr="001F5D7A">
        <w:rPr>
          <w:lang w:val="en-IN"/>
        </w:rPr>
        <w:t>text_completion</w:t>
      </w:r>
      <w:proofErr w:type="spellEnd"/>
      <w:r w:rsidRPr="001F5D7A">
        <w:rPr>
          <w:lang w:val="en-IN"/>
        </w:rPr>
        <w:t>",</w:t>
      </w:r>
      <w:r>
        <w:rPr>
          <w:lang w:val="en-IN"/>
        </w:rPr>
        <w:br/>
      </w:r>
      <w:r w:rsidRPr="001F5D7A">
        <w:rPr>
          <w:lang w:val="en-IN"/>
        </w:rPr>
        <w:t>    "created": 1754472621,</w:t>
      </w:r>
      <w:r>
        <w:rPr>
          <w:lang w:val="en-IN"/>
        </w:rPr>
        <w:br/>
      </w:r>
      <w:r w:rsidRPr="001F5D7A">
        <w:rPr>
          <w:lang w:val="en-IN"/>
        </w:rPr>
        <w:t>    "model": "</w:t>
      </w:r>
      <w:proofErr w:type="spellStart"/>
      <w:r w:rsidRPr="001F5D7A">
        <w:rPr>
          <w:lang w:val="en-IN"/>
        </w:rPr>
        <w:t>TheBloke</w:t>
      </w:r>
      <w:proofErr w:type="spellEnd"/>
      <w:r w:rsidRPr="001F5D7A">
        <w:rPr>
          <w:lang w:val="en-IN"/>
        </w:rPr>
        <w:t>/Mistral-7B-Instruct-v0.2-AWQ",</w:t>
      </w:r>
      <w:r>
        <w:rPr>
          <w:lang w:val="en-IN"/>
        </w:rPr>
        <w:br/>
      </w:r>
      <w:r w:rsidRPr="001F5D7A">
        <w:rPr>
          <w:lang w:val="en-IN"/>
        </w:rPr>
        <w:t>    "choices": [</w:t>
      </w:r>
      <w:r>
        <w:rPr>
          <w:lang w:val="en-IN"/>
        </w:rPr>
        <w:br/>
      </w:r>
      <w:r w:rsidRPr="001F5D7A">
        <w:rPr>
          <w:lang w:val="en-IN"/>
        </w:rPr>
        <w:t>     </w:t>
      </w:r>
      <w:proofErr w:type="gramStart"/>
      <w:r w:rsidRPr="001F5D7A">
        <w:rPr>
          <w:lang w:val="en-IN"/>
        </w:rPr>
        <w:t xml:space="preserve">   {</w:t>
      </w:r>
      <w:proofErr w:type="gramEnd"/>
      <w:r>
        <w:rPr>
          <w:lang w:val="en-IN"/>
        </w:rPr>
        <w:br/>
      </w:r>
      <w:r w:rsidRPr="001F5D7A">
        <w:rPr>
          <w:lang w:val="en-IN"/>
        </w:rPr>
        <w:t>            "index": 0,</w:t>
      </w:r>
      <w:r>
        <w:rPr>
          <w:lang w:val="en-IN"/>
        </w:rPr>
        <w:br/>
      </w:r>
      <w:r w:rsidRPr="001F5D7A">
        <w:rPr>
          <w:lang w:val="en-IN"/>
        </w:rPr>
        <w:t xml:space="preserve">            "text": </w:t>
      </w:r>
      <w:proofErr w:type="gramStart"/>
      <w:r w:rsidRPr="001F5D7A">
        <w:rPr>
          <w:lang w:val="en-IN"/>
        </w:rPr>
        <w:t>"?\n\</w:t>
      </w:r>
      <w:proofErr w:type="spellStart"/>
      <w:r w:rsidRPr="001F5D7A">
        <w:rPr>
          <w:lang w:val="en-IN"/>
        </w:rPr>
        <w:t>nQuantum</w:t>
      </w:r>
      <w:proofErr w:type="spellEnd"/>
      <w:proofErr w:type="gramEnd"/>
      <w:r w:rsidRPr="001F5D7A">
        <w:rPr>
          <w:lang w:val="en-IN"/>
        </w:rPr>
        <w:t xml:space="preserve"> computing is a new type of computing that uses quantum bits,</w:t>
      </w:r>
      <w:r>
        <w:rPr>
          <w:lang w:val="en-IN"/>
        </w:rPr>
        <w:br/>
      </w:r>
      <w:r w:rsidRPr="001F5D7A">
        <w:rPr>
          <w:lang w:val="en-IN"/>
        </w:rPr>
        <w:t>or qubits, instead of classical bits to represent and process information. A classical bit can</w:t>
      </w:r>
      <w:r>
        <w:rPr>
          <w:lang w:val="en-IN"/>
        </w:rPr>
        <w:br/>
      </w:r>
      <w:r w:rsidRPr="001F5D7A">
        <w:rPr>
          <w:lang w:val="en-IN"/>
        </w:rPr>
        <w:t>only be in one of two states - 0 or 1. A qubit, however, can be in a superposition of 0 and 1</w:t>
      </w:r>
      <w:r>
        <w:rPr>
          <w:lang w:val="en-IN"/>
        </w:rPr>
        <w:br/>
      </w:r>
      <w:r w:rsidRPr="001F5D7A">
        <w:rPr>
          <w:lang w:val="en-IN"/>
        </w:rPr>
        <w:t>states, meaning it can represent multiple states at once. This property, along with another quantum phenomenon called entanglement, allows quantum computers to perform certain calculations much faster",</w:t>
      </w:r>
      <w:r>
        <w:rPr>
          <w:lang w:val="en-IN"/>
        </w:rPr>
        <w:br/>
      </w:r>
      <w:r w:rsidRPr="001F5D7A">
        <w:rPr>
          <w:lang w:val="en-IN"/>
        </w:rPr>
        <w:t>            "</w:t>
      </w:r>
      <w:proofErr w:type="spellStart"/>
      <w:r w:rsidRPr="001F5D7A">
        <w:rPr>
          <w:lang w:val="en-IN"/>
        </w:rPr>
        <w:t>logprobs</w:t>
      </w:r>
      <w:proofErr w:type="spellEnd"/>
      <w:r w:rsidRPr="001F5D7A">
        <w:rPr>
          <w:lang w:val="en-IN"/>
        </w:rPr>
        <w:t>": null,</w:t>
      </w:r>
      <w:r>
        <w:rPr>
          <w:lang w:val="en-IN"/>
        </w:rPr>
        <w:br/>
      </w:r>
      <w:r w:rsidRPr="001F5D7A">
        <w:rPr>
          <w:lang w:val="en-IN"/>
        </w:rPr>
        <w:t>            "</w:t>
      </w:r>
      <w:proofErr w:type="spellStart"/>
      <w:r w:rsidRPr="001F5D7A">
        <w:rPr>
          <w:lang w:val="en-IN"/>
        </w:rPr>
        <w:t>finish_reason</w:t>
      </w:r>
      <w:proofErr w:type="spellEnd"/>
      <w:r w:rsidRPr="001F5D7A">
        <w:rPr>
          <w:lang w:val="en-IN"/>
        </w:rPr>
        <w:t>": "length",</w:t>
      </w:r>
      <w:r>
        <w:rPr>
          <w:lang w:val="en-IN"/>
        </w:rPr>
        <w:br/>
      </w:r>
      <w:r w:rsidRPr="001F5D7A">
        <w:rPr>
          <w:lang w:val="en-IN"/>
        </w:rPr>
        <w:t>            "</w:t>
      </w:r>
      <w:proofErr w:type="spellStart"/>
      <w:r w:rsidRPr="001F5D7A">
        <w:rPr>
          <w:lang w:val="en-IN"/>
        </w:rPr>
        <w:t>stop_reason</w:t>
      </w:r>
      <w:proofErr w:type="spellEnd"/>
      <w:r w:rsidRPr="001F5D7A">
        <w:rPr>
          <w:lang w:val="en-IN"/>
        </w:rPr>
        <w:t>": null,</w:t>
      </w:r>
      <w:r>
        <w:rPr>
          <w:lang w:val="en-IN"/>
        </w:rPr>
        <w:br/>
      </w:r>
      <w:r w:rsidRPr="001F5D7A">
        <w:rPr>
          <w:lang w:val="en-IN"/>
        </w:rPr>
        <w:t>            "</w:t>
      </w:r>
      <w:proofErr w:type="spellStart"/>
      <w:r w:rsidRPr="001F5D7A">
        <w:rPr>
          <w:lang w:val="en-IN"/>
        </w:rPr>
        <w:t>prompt_logprobs</w:t>
      </w:r>
      <w:proofErr w:type="spellEnd"/>
      <w:r w:rsidRPr="001F5D7A">
        <w:rPr>
          <w:lang w:val="en-IN"/>
        </w:rPr>
        <w:t>": null</w:t>
      </w:r>
      <w:r>
        <w:rPr>
          <w:lang w:val="en-IN"/>
        </w:rPr>
        <w:br/>
      </w:r>
      <w:r w:rsidRPr="001F5D7A">
        <w:rPr>
          <w:lang w:val="en-IN"/>
        </w:rPr>
        <w:t>        }</w:t>
      </w:r>
      <w:r>
        <w:rPr>
          <w:lang w:val="en-IN"/>
        </w:rPr>
        <w:br/>
      </w:r>
      <w:r w:rsidRPr="001F5D7A">
        <w:rPr>
          <w:lang w:val="en-IN"/>
        </w:rPr>
        <w:t>    ],</w:t>
      </w:r>
      <w:r>
        <w:rPr>
          <w:lang w:val="en-IN"/>
        </w:rPr>
        <w:br/>
      </w:r>
      <w:r w:rsidRPr="001F5D7A">
        <w:rPr>
          <w:lang w:val="en-IN"/>
        </w:rPr>
        <w:t>    "</w:t>
      </w:r>
      <w:proofErr w:type="spellStart"/>
      <w:r w:rsidRPr="001F5D7A">
        <w:rPr>
          <w:lang w:val="en-IN"/>
        </w:rPr>
        <w:t>service_tier</w:t>
      </w:r>
      <w:proofErr w:type="spellEnd"/>
      <w:r w:rsidRPr="001F5D7A">
        <w:rPr>
          <w:lang w:val="en-IN"/>
        </w:rPr>
        <w:t>": null,</w:t>
      </w:r>
      <w:r>
        <w:rPr>
          <w:lang w:val="en-IN"/>
        </w:rPr>
        <w:br/>
      </w:r>
      <w:r w:rsidRPr="001F5D7A">
        <w:rPr>
          <w:lang w:val="en-IN"/>
        </w:rPr>
        <w:t>    "</w:t>
      </w:r>
      <w:proofErr w:type="spellStart"/>
      <w:r w:rsidRPr="001F5D7A">
        <w:rPr>
          <w:lang w:val="en-IN"/>
        </w:rPr>
        <w:t>system_fingerprint</w:t>
      </w:r>
      <w:proofErr w:type="spellEnd"/>
      <w:r w:rsidRPr="001F5D7A">
        <w:rPr>
          <w:lang w:val="en-IN"/>
        </w:rPr>
        <w:t>": null,</w:t>
      </w:r>
      <w:r>
        <w:rPr>
          <w:lang w:val="en-IN"/>
        </w:rPr>
        <w:br/>
      </w:r>
      <w:r w:rsidRPr="001F5D7A">
        <w:rPr>
          <w:lang w:val="en-IN"/>
        </w:rPr>
        <w:t>    "usage": {</w:t>
      </w:r>
      <w:r>
        <w:rPr>
          <w:lang w:val="en-IN"/>
        </w:rPr>
        <w:br/>
      </w:r>
      <w:r w:rsidRPr="001F5D7A">
        <w:rPr>
          <w:lang w:val="en-IN"/>
        </w:rPr>
        <w:t>        "</w:t>
      </w:r>
      <w:proofErr w:type="spellStart"/>
      <w:r w:rsidRPr="001F5D7A">
        <w:rPr>
          <w:lang w:val="en-IN"/>
        </w:rPr>
        <w:t>prompt_tokens</w:t>
      </w:r>
      <w:proofErr w:type="spellEnd"/>
      <w:r w:rsidRPr="001F5D7A">
        <w:rPr>
          <w:lang w:val="en-IN"/>
        </w:rPr>
        <w:t>": 5,</w:t>
      </w:r>
      <w:r>
        <w:rPr>
          <w:lang w:val="en-IN"/>
        </w:rPr>
        <w:br/>
      </w:r>
      <w:r w:rsidRPr="001F5D7A">
        <w:rPr>
          <w:lang w:val="en-IN"/>
        </w:rPr>
        <w:t>        "</w:t>
      </w:r>
      <w:proofErr w:type="spellStart"/>
      <w:r w:rsidRPr="001F5D7A">
        <w:rPr>
          <w:lang w:val="en-IN"/>
        </w:rPr>
        <w:t>total_tokens</w:t>
      </w:r>
      <w:proofErr w:type="spellEnd"/>
      <w:r w:rsidRPr="001F5D7A">
        <w:rPr>
          <w:lang w:val="en-IN"/>
        </w:rPr>
        <w:t>": 105,</w:t>
      </w:r>
      <w:r>
        <w:rPr>
          <w:lang w:val="en-IN"/>
        </w:rPr>
        <w:br/>
      </w:r>
      <w:r w:rsidRPr="001F5D7A">
        <w:rPr>
          <w:lang w:val="en-IN"/>
        </w:rPr>
        <w:t>        "</w:t>
      </w:r>
      <w:proofErr w:type="spellStart"/>
      <w:r w:rsidRPr="001F5D7A">
        <w:rPr>
          <w:lang w:val="en-IN"/>
        </w:rPr>
        <w:t>completion_tokens</w:t>
      </w:r>
      <w:proofErr w:type="spellEnd"/>
      <w:r w:rsidRPr="001F5D7A">
        <w:rPr>
          <w:lang w:val="en-IN"/>
        </w:rPr>
        <w:t>": 100,</w:t>
      </w:r>
      <w:r>
        <w:rPr>
          <w:lang w:val="en-IN"/>
        </w:rPr>
        <w:br/>
      </w:r>
      <w:r w:rsidRPr="001F5D7A">
        <w:rPr>
          <w:lang w:val="en-IN"/>
        </w:rPr>
        <w:t>        "</w:t>
      </w:r>
      <w:proofErr w:type="spellStart"/>
      <w:r w:rsidRPr="001F5D7A">
        <w:rPr>
          <w:lang w:val="en-IN"/>
        </w:rPr>
        <w:t>prompt_tokens_details</w:t>
      </w:r>
      <w:proofErr w:type="spellEnd"/>
      <w:r w:rsidRPr="001F5D7A">
        <w:rPr>
          <w:lang w:val="en-IN"/>
        </w:rPr>
        <w:t>": null</w:t>
      </w:r>
      <w:r>
        <w:rPr>
          <w:lang w:val="en-IN"/>
        </w:rPr>
        <w:br/>
      </w:r>
      <w:r w:rsidRPr="001F5D7A">
        <w:rPr>
          <w:lang w:val="en-IN"/>
        </w:rPr>
        <w:t>    },</w:t>
      </w:r>
      <w:r>
        <w:rPr>
          <w:lang w:val="en-IN"/>
        </w:rPr>
        <w:br/>
      </w:r>
      <w:r w:rsidRPr="001F5D7A">
        <w:rPr>
          <w:lang w:val="en-IN"/>
        </w:rPr>
        <w:t>    "</w:t>
      </w:r>
      <w:proofErr w:type="spellStart"/>
      <w:r w:rsidRPr="001F5D7A">
        <w:rPr>
          <w:lang w:val="en-IN"/>
        </w:rPr>
        <w:t>kv_transfer_params</w:t>
      </w:r>
      <w:proofErr w:type="spellEnd"/>
      <w:r w:rsidRPr="001F5D7A">
        <w:rPr>
          <w:lang w:val="en-IN"/>
        </w:rPr>
        <w:t>": null</w:t>
      </w:r>
      <w:r>
        <w:rPr>
          <w:lang w:val="en-IN"/>
        </w:rPr>
        <w:br/>
      </w:r>
      <w:r w:rsidRPr="001F5D7A">
        <w:rPr>
          <w:lang w:val="en-IN"/>
        </w:rPr>
        <w:t>}</w:t>
      </w:r>
    </w:p>
    <w:p w14:paraId="63EB218F" w14:textId="150786B7" w:rsidR="00E42296" w:rsidRDefault="001E3566">
      <w:r>
        <w:br/>
      </w:r>
    </w:p>
    <w:p w14:paraId="4E7353D9" w14:textId="15A10304" w:rsidR="00E42296" w:rsidRDefault="001F5D7A">
      <w:pPr>
        <w:pStyle w:val="Heading2"/>
      </w:pPr>
      <w:r>
        <w:t>7</w:t>
      </w:r>
      <w:r w:rsidR="001E3566">
        <w:t>. Notes and Tips</w:t>
      </w:r>
    </w:p>
    <w:p w14:paraId="39649110" w14:textId="54580662" w:rsidR="00E42296" w:rsidRDefault="001E3566">
      <w:r>
        <w:t>- Ensure vLLM server is running before starting FastAPI.</w:t>
      </w:r>
      <w:r>
        <w:br/>
        <w:t>- Use external IPs when testing from outside the VM.</w:t>
      </w:r>
      <w:r>
        <w:br/>
        <w:t>- Open necessary ports in the VM firewall settings.</w:t>
      </w:r>
      <w:r>
        <w:br/>
        <w:t>- Increase `max_tokens` and timeout for longer responses.</w:t>
      </w:r>
    </w:p>
    <w:sectPr w:rsidR="00E422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C2CD8" w14:textId="77777777" w:rsidR="001F5D7A" w:rsidRDefault="001F5D7A" w:rsidP="001F5D7A">
      <w:pPr>
        <w:spacing w:after="0" w:line="240" w:lineRule="auto"/>
      </w:pPr>
      <w:r>
        <w:separator/>
      </w:r>
    </w:p>
  </w:endnote>
  <w:endnote w:type="continuationSeparator" w:id="0">
    <w:p w14:paraId="355B8E28" w14:textId="77777777" w:rsidR="001F5D7A" w:rsidRDefault="001F5D7A" w:rsidP="001F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DDEC0" w14:textId="77777777" w:rsidR="001F5D7A" w:rsidRDefault="001F5D7A" w:rsidP="001F5D7A">
      <w:pPr>
        <w:spacing w:after="0" w:line="240" w:lineRule="auto"/>
      </w:pPr>
      <w:r>
        <w:separator/>
      </w:r>
    </w:p>
  </w:footnote>
  <w:footnote w:type="continuationSeparator" w:id="0">
    <w:p w14:paraId="671C8D4C" w14:textId="77777777" w:rsidR="001F5D7A" w:rsidRDefault="001F5D7A" w:rsidP="001F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826495">
    <w:abstractNumId w:val="8"/>
  </w:num>
  <w:num w:numId="2" w16cid:durableId="297760272">
    <w:abstractNumId w:val="6"/>
  </w:num>
  <w:num w:numId="3" w16cid:durableId="757605339">
    <w:abstractNumId w:val="5"/>
  </w:num>
  <w:num w:numId="4" w16cid:durableId="1258488360">
    <w:abstractNumId w:val="4"/>
  </w:num>
  <w:num w:numId="5" w16cid:durableId="1846820867">
    <w:abstractNumId w:val="7"/>
  </w:num>
  <w:num w:numId="6" w16cid:durableId="132984146">
    <w:abstractNumId w:val="3"/>
  </w:num>
  <w:num w:numId="7" w16cid:durableId="124467095">
    <w:abstractNumId w:val="2"/>
  </w:num>
  <w:num w:numId="8" w16cid:durableId="749931179">
    <w:abstractNumId w:val="1"/>
  </w:num>
  <w:num w:numId="9" w16cid:durableId="207449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566"/>
    <w:rsid w:val="001F5D7A"/>
    <w:rsid w:val="0029639D"/>
    <w:rsid w:val="00326F90"/>
    <w:rsid w:val="00453E8B"/>
    <w:rsid w:val="00854002"/>
    <w:rsid w:val="00AA1D8D"/>
    <w:rsid w:val="00B47730"/>
    <w:rsid w:val="00C60115"/>
    <w:rsid w:val="00CB0664"/>
    <w:rsid w:val="00E422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2D8436"/>
  <w14:defaultImageDpi w14:val="300"/>
  <w15:docId w15:val="{80AF368F-6E5A-41DE-B8C7-36C9190A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RASOOL SHAIK</cp:lastModifiedBy>
  <cp:revision>3</cp:revision>
  <dcterms:created xsi:type="dcterms:W3CDTF">2025-08-07T07:27:00Z</dcterms:created>
  <dcterms:modified xsi:type="dcterms:W3CDTF">2025-08-07T07:28:00Z</dcterms:modified>
  <cp:category/>
</cp:coreProperties>
</file>